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755C8" w14:textId="77777777" w:rsidR="00D2308D" w:rsidRDefault="00000000">
      <w:pPr>
        <w:pStyle w:val="Heading1"/>
      </w:pPr>
      <w:r>
        <w:t>Project Documentation – ParkEase System</w:t>
      </w:r>
    </w:p>
    <w:p w14:paraId="61B29C57" w14:textId="77777777" w:rsidR="00D2308D" w:rsidRDefault="00000000">
      <w:pPr>
        <w:pStyle w:val="Heading2"/>
      </w:pPr>
      <w:r>
        <w:t>1. Project Overview</w:t>
      </w:r>
    </w:p>
    <w:p w14:paraId="1C24A8C6" w14:textId="77777777" w:rsidR="00D2308D" w:rsidRDefault="00000000" w:rsidP="00CE44A0">
      <w:r>
        <w:t>Project Name: ParkEase System</w:t>
      </w:r>
      <w:r>
        <w:br/>
        <w:t>Technology Used: Java</w:t>
      </w:r>
      <w:r>
        <w:br/>
        <w:t>Concepts Implemented:</w:t>
      </w:r>
      <w:r>
        <w:br/>
        <w:t>- Interface (ParkingOperations)</w:t>
      </w:r>
      <w:r>
        <w:br/>
        <w:t>- Abstraction (Abstract class Vehicle)</w:t>
      </w:r>
      <w:r>
        <w:br/>
        <w:t>- Inheritance (SimpleVehicle extends Vehicle)</w:t>
      </w:r>
      <w:r>
        <w:br/>
        <w:t>- Encapsulation (Private fields with getters/setters in updated version)</w:t>
      </w:r>
      <w:r>
        <w:br/>
        <w:t>- Nested Class (ParkingLot.Slot)</w:t>
      </w:r>
      <w:r>
        <w:br/>
        <w:t>- Static Members (Static variables and constants in ParkingLot)</w:t>
      </w:r>
      <w:r>
        <w:br/>
        <w:t>- OOP Concepts (Classes, Objects, Polymorphism, Encapsulation, Inheritance, Abstraction)</w:t>
      </w:r>
      <w:r>
        <w:br/>
        <w:t>- File Handling (CSV export for checkout history)</w:t>
      </w:r>
      <w:r>
        <w:br/>
        <w:t>Purpose:</w:t>
      </w:r>
      <w:r>
        <w:br/>
        <w:t>The ParkEase System is a parking lot management application that allows users to park and remove vehicles, view parking status, and automatically calculate charges. It ensures that only 2-wheelers and 4-wheelers are allowed, and maintains a record of checkout history in a CSV file.</w:t>
      </w:r>
    </w:p>
    <w:p w14:paraId="456B6E60" w14:textId="77777777" w:rsidR="00D2308D" w:rsidRDefault="00000000">
      <w:pPr>
        <w:pStyle w:val="Heading2"/>
      </w:pPr>
      <w:r>
        <w:t>2. Objectives</w:t>
      </w:r>
    </w:p>
    <w:p w14:paraId="4576266D" w14:textId="77777777" w:rsidR="00D2308D" w:rsidRDefault="00000000" w:rsidP="00CE44A0">
      <w:pPr>
        <w:pStyle w:val="ListBullet"/>
        <w:jc w:val="both"/>
      </w:pPr>
      <w:r>
        <w:t>Efficient Parking Management – Allocate slots dynamically and release them when vehicles are removed.</w:t>
      </w:r>
    </w:p>
    <w:p w14:paraId="60ACFD5C" w14:textId="77777777" w:rsidR="00D2308D" w:rsidRDefault="00000000" w:rsidP="00CE44A0">
      <w:pPr>
        <w:pStyle w:val="ListBullet"/>
        <w:jc w:val="both"/>
      </w:pPr>
      <w:r>
        <w:t>Automated Fare Calculation – Calculate charges based on vehicle type and parking duration.</w:t>
      </w:r>
    </w:p>
    <w:p w14:paraId="6780A37D" w14:textId="77777777" w:rsidR="00D2308D" w:rsidRDefault="00000000" w:rsidP="00CE44A0">
      <w:pPr>
        <w:pStyle w:val="ListBullet"/>
        <w:jc w:val="both"/>
      </w:pPr>
      <w:r>
        <w:t>Data Recording – Maintain checkout history in a CSV file for record-keeping.</w:t>
      </w:r>
    </w:p>
    <w:p w14:paraId="4D0CCFEC" w14:textId="77777777" w:rsidR="00D2308D" w:rsidRDefault="00000000" w:rsidP="00CE44A0">
      <w:pPr>
        <w:pStyle w:val="ListBullet"/>
        <w:jc w:val="both"/>
      </w:pPr>
      <w:r>
        <w:t>User-Friendly Interaction – Provide a menu-driven interface for easy operations.</w:t>
      </w:r>
    </w:p>
    <w:p w14:paraId="7F915E95" w14:textId="77777777" w:rsidR="00D2308D" w:rsidRDefault="00000000" w:rsidP="00CE44A0">
      <w:pPr>
        <w:pStyle w:val="ListBullet"/>
        <w:jc w:val="both"/>
      </w:pPr>
      <w:r>
        <w:t>Maintain OOP Standards – Implement abstraction, encapsulation, inheritance, and interface usage.</w:t>
      </w:r>
    </w:p>
    <w:p w14:paraId="06E66FC5" w14:textId="77777777" w:rsidR="00D2308D" w:rsidRDefault="00000000">
      <w:pPr>
        <w:pStyle w:val="Heading2"/>
      </w:pPr>
      <w:r>
        <w:t>3. System Features</w:t>
      </w:r>
    </w:p>
    <w:p w14:paraId="515A92EF" w14:textId="77777777" w:rsidR="00D2308D" w:rsidRDefault="00000000" w:rsidP="00CE44A0">
      <w:pPr>
        <w:pStyle w:val="ListBullet"/>
        <w:jc w:val="both"/>
      </w:pPr>
      <w:r>
        <w:t>Vehicle Parking: Accepts only 2 or 4-wheelers and allocates the first available slot.</w:t>
      </w:r>
    </w:p>
    <w:p w14:paraId="1AC3C7C6" w14:textId="77777777" w:rsidR="00D2308D" w:rsidRDefault="00000000" w:rsidP="00CE44A0">
      <w:pPr>
        <w:pStyle w:val="ListBullet"/>
        <w:jc w:val="both"/>
      </w:pPr>
      <w:r>
        <w:t>Vehicle Removal: Calculates parking charges based on duration and vehicle type, with an option to display a receipt after removal, and stores details in checkout_history.csv.</w:t>
      </w:r>
    </w:p>
    <w:p w14:paraId="63D3AE73" w14:textId="77777777" w:rsidR="00D2308D" w:rsidRDefault="00000000" w:rsidP="00CE44A0">
      <w:pPr>
        <w:pStyle w:val="ListBullet"/>
        <w:jc w:val="both"/>
      </w:pPr>
      <w:r>
        <w:t>Slot Display: Shows the status of all parking slots (occupied or empty).</w:t>
      </w:r>
    </w:p>
    <w:p w14:paraId="4AD86278" w14:textId="77777777" w:rsidR="00D2308D" w:rsidRDefault="00000000" w:rsidP="00CE44A0">
      <w:pPr>
        <w:pStyle w:val="ListBullet"/>
        <w:jc w:val="both"/>
      </w:pPr>
      <w:r>
        <w:t>Receipt Generation: Displays vehicle details, duration, and charges in a formatted manner.</w:t>
      </w:r>
    </w:p>
    <w:p w14:paraId="6A4676A0" w14:textId="77777777" w:rsidR="00D2308D" w:rsidRDefault="00000000">
      <w:pPr>
        <w:pStyle w:val="Heading2"/>
      </w:pPr>
      <w:r>
        <w:t>4. System Flow</w:t>
      </w:r>
    </w:p>
    <w:p w14:paraId="2C41BA95" w14:textId="77777777" w:rsidR="00D2308D" w:rsidRDefault="00000000">
      <w:pPr>
        <w:pStyle w:val="ListNumber"/>
      </w:pPr>
      <w:r>
        <w:t>User chooses an operation from the menu.</w:t>
      </w:r>
    </w:p>
    <w:p w14:paraId="709FB387" w14:textId="77777777" w:rsidR="00D2308D" w:rsidRDefault="00000000">
      <w:pPr>
        <w:pStyle w:val="ListNumber"/>
      </w:pPr>
      <w:r>
        <w:lastRenderedPageBreak/>
        <w:t>If Parking: User enters vehicle number &amp; wheel count, system validates and parks in the first available slot.</w:t>
      </w:r>
    </w:p>
    <w:p w14:paraId="39B7343C" w14:textId="77777777" w:rsidR="00D2308D" w:rsidRDefault="00000000">
      <w:pPr>
        <w:pStyle w:val="ListNumber"/>
      </w:pPr>
      <w:r>
        <w:t>If Removing: User enters slot number and hours parked, system calculates charges and displays amount, user decides whether to view detailed receipt, details are recorded in a CSV file.</w:t>
      </w:r>
    </w:p>
    <w:p w14:paraId="445BB4BE" w14:textId="77777777" w:rsidR="00D2308D" w:rsidRDefault="00000000">
      <w:pPr>
        <w:pStyle w:val="ListNumber"/>
      </w:pPr>
      <w:r>
        <w:t>If Displaying Slots: System lists all slots and their statuses.</w:t>
      </w:r>
    </w:p>
    <w:p w14:paraId="0D31B9CA" w14:textId="77777777" w:rsidR="00D2308D" w:rsidRDefault="00000000">
      <w:pPr>
        <w:pStyle w:val="ListNumber"/>
      </w:pPr>
      <w:r>
        <w:t>Repeat until Exit option is selected.</w:t>
      </w:r>
    </w:p>
    <w:p w14:paraId="47B128EA" w14:textId="77777777" w:rsidR="00D2308D" w:rsidRDefault="00000000">
      <w:pPr>
        <w:pStyle w:val="Heading2"/>
      </w:pPr>
      <w:r>
        <w:t>5. Class Diagram (UML Representation)</w:t>
      </w:r>
    </w:p>
    <w:p w14:paraId="2D8F2678" w14:textId="77777777" w:rsidR="007000A3" w:rsidRDefault="007000A3">
      <w:pPr>
        <w:pStyle w:val="Heading2"/>
      </w:pPr>
      <w:r w:rsidRPr="007000A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drawing>
          <wp:inline distT="0" distB="0" distL="0" distR="0" wp14:anchorId="3C4B2586" wp14:editId="17AB210E">
            <wp:extent cx="3612948" cy="4235450"/>
            <wp:effectExtent l="0" t="0" r="6985" b="0"/>
            <wp:docPr id="2096959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593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2230" cy="42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ADD4" w14:textId="7795168D" w:rsidR="00D2308D" w:rsidRDefault="00000000">
      <w:pPr>
        <w:pStyle w:val="Heading2"/>
      </w:pPr>
      <w:r>
        <w:t>6. Applied OOP Concepts</w:t>
      </w:r>
    </w:p>
    <w:p w14:paraId="6B1E5396" w14:textId="77777777" w:rsidR="00D2308D" w:rsidRDefault="00000000">
      <w:pPr>
        <w:pStyle w:val="ListBullet"/>
      </w:pPr>
      <w:r>
        <w:t>Encapsulation – Vehicle fields are private with controlled access via getters/setters.</w:t>
      </w:r>
    </w:p>
    <w:p w14:paraId="05799CD4" w14:textId="77777777" w:rsidR="00D2308D" w:rsidRDefault="00000000">
      <w:pPr>
        <w:pStyle w:val="ListBullet"/>
      </w:pPr>
      <w:r>
        <w:t>Abstraction – Vehicle is an abstract class hiding implementation details.</w:t>
      </w:r>
    </w:p>
    <w:p w14:paraId="258223E5" w14:textId="77777777" w:rsidR="00D2308D" w:rsidRDefault="00000000">
      <w:pPr>
        <w:pStyle w:val="ListBullet"/>
      </w:pPr>
      <w:r>
        <w:t>Inheritance – SimpleVehicle inherits from Vehicle.</w:t>
      </w:r>
    </w:p>
    <w:p w14:paraId="0CA7C87C" w14:textId="77777777" w:rsidR="00D2308D" w:rsidRDefault="00000000">
      <w:pPr>
        <w:pStyle w:val="ListBullet"/>
      </w:pPr>
      <w:r>
        <w:t>Polymorphism – Method overriding in SimpleVehicle.getType().</w:t>
      </w:r>
    </w:p>
    <w:p w14:paraId="1BC2EAAE" w14:textId="77777777" w:rsidR="00D2308D" w:rsidRDefault="00000000">
      <w:pPr>
        <w:pStyle w:val="ListBullet"/>
      </w:pPr>
      <w:r>
        <w:t>Interface Implementation – ParkingLot implements ParkingOperations.</w:t>
      </w:r>
    </w:p>
    <w:p w14:paraId="1FB1E071" w14:textId="77777777" w:rsidR="00D2308D" w:rsidRDefault="00000000">
      <w:pPr>
        <w:pStyle w:val="ListBullet"/>
      </w:pPr>
      <w:r>
        <w:t>Nested Class – ParkingLot.Slot used to represent each slot.</w:t>
      </w:r>
    </w:p>
    <w:p w14:paraId="05FC109E" w14:textId="77777777" w:rsidR="00D2308D" w:rsidRDefault="00000000">
      <w:pPr>
        <w:pStyle w:val="ListBullet"/>
      </w:pPr>
      <w:r>
        <w:t>Static Members – Used for MAX_SLOTS and currentSlots.</w:t>
      </w:r>
    </w:p>
    <w:p w14:paraId="32162E67" w14:textId="77777777" w:rsidR="00D2308D" w:rsidRDefault="00000000">
      <w:pPr>
        <w:pStyle w:val="Heading2"/>
      </w:pPr>
      <w:r>
        <w:lastRenderedPageBreak/>
        <w:t>7. File Handling</w:t>
      </w:r>
    </w:p>
    <w:p w14:paraId="17FEF751" w14:textId="77777777" w:rsidR="00D2308D" w:rsidRDefault="00000000">
      <w:r>
        <w:t>Uses BufferedWriter with FileWriter to append checkout history.</w:t>
      </w:r>
      <w:r>
        <w:br/>
        <w:t>Automatically creates checkout_history.csv if it doesn’t exist.</w:t>
      </w:r>
      <w:r>
        <w:br/>
        <w:t>Appends new records without overwriting old data.</w:t>
      </w:r>
      <w:r>
        <w:br/>
        <w:t>Sample CSV Output:</w:t>
      </w:r>
      <w:r>
        <w:br/>
        <w:t>Vehicle Number,Type,Hours Parked,Charge</w:t>
      </w:r>
      <w:r>
        <w:br/>
        <w:t>KA01AB1234,2-Wheeler,3,15</w:t>
      </w:r>
      <w:r>
        <w:br/>
        <w:t>KA02BC5678,4-Wheeler,2,20</w:t>
      </w:r>
    </w:p>
    <w:p w14:paraId="2B62A65C" w14:textId="77777777" w:rsidR="00D2308D" w:rsidRDefault="00000000">
      <w:pPr>
        <w:pStyle w:val="Heading2"/>
      </w:pPr>
      <w:r>
        <w:t>8. Example Output</w:t>
      </w:r>
    </w:p>
    <w:p w14:paraId="0294D94A" w14:textId="77777777" w:rsidR="00D2308D" w:rsidRDefault="00000000">
      <w:r>
        <w:t>=== Parking Lot Menu ===</w:t>
      </w:r>
      <w:r>
        <w:br/>
        <w:t>1. Park Vehicle</w:t>
      </w:r>
      <w:r>
        <w:br/>
        <w:t>2. Remove Vehicle</w:t>
      </w:r>
      <w:r>
        <w:br/>
        <w:t>3. Display Slots</w:t>
      </w:r>
      <w:r>
        <w:br/>
        <w:t>4. Exit</w:t>
      </w:r>
      <w:r>
        <w:br/>
        <w:t>Choose an option: 1</w:t>
      </w:r>
      <w:r>
        <w:br/>
        <w:t>Enter vehicle number: KA01AB1234</w:t>
      </w:r>
      <w:r>
        <w:br/>
        <w:t>Enter number of wheels (2 or 4): 2</w:t>
      </w:r>
      <w:r>
        <w:br/>
        <w:t>[SUCCESS] Parked at slot 1</w:t>
      </w:r>
      <w:r>
        <w:br/>
      </w:r>
      <w:r>
        <w:br/>
        <w:t>Choose an option: 2</w:t>
      </w:r>
      <w:r>
        <w:br/>
        <w:t>Enter slot number to remove: 1</w:t>
      </w:r>
      <w:r>
        <w:br/>
        <w:t>Enter number of hours parked: 3</w:t>
      </w:r>
      <w:r>
        <w:br/>
        <w:t>Charge: Rs. 15</w:t>
      </w:r>
      <w:r>
        <w:br/>
        <w:t>Do you want to view receipt? (yes/no): yes</w:t>
      </w:r>
      <w:r>
        <w:br/>
        <w:t>--- Receipt ---</w:t>
      </w:r>
      <w:r>
        <w:br/>
        <w:t>Vehicle Number: KA01AB1234</w:t>
      </w:r>
      <w:r>
        <w:br/>
        <w:t>Vehicle Type: 2-Wheeler</w:t>
      </w:r>
      <w:r>
        <w:br/>
        <w:t>Hours Parked: 3</w:t>
      </w:r>
      <w:r>
        <w:br/>
        <w:t>Charge: Rs. 15</w:t>
      </w:r>
      <w:r>
        <w:br/>
        <w:t>----------------</w:t>
      </w:r>
    </w:p>
    <w:p w14:paraId="23609266" w14:textId="77777777" w:rsidR="00D2308D" w:rsidRDefault="00000000">
      <w:pPr>
        <w:pStyle w:val="Heading2"/>
      </w:pPr>
      <w:r>
        <w:t>9. Future Enhancements</w:t>
      </w:r>
    </w:p>
    <w:p w14:paraId="4ADD1478" w14:textId="77777777" w:rsidR="00D2308D" w:rsidRDefault="00000000">
      <w:pPr>
        <w:pStyle w:val="ListBullet"/>
      </w:pPr>
      <w:r>
        <w:t>Add Date &amp; Time Tracking for automatic hours calculation.</w:t>
      </w:r>
    </w:p>
    <w:p w14:paraId="1E672007" w14:textId="77777777" w:rsidR="00D2308D" w:rsidRDefault="00000000">
      <w:pPr>
        <w:pStyle w:val="ListBullet"/>
      </w:pPr>
      <w:r>
        <w:t>Integrate a GUI using JavaFX or Swing.</w:t>
      </w:r>
    </w:p>
    <w:p w14:paraId="75447D9D" w14:textId="77777777" w:rsidR="00D2308D" w:rsidRDefault="00000000">
      <w:pPr>
        <w:pStyle w:val="ListBullet"/>
      </w:pPr>
      <w:r>
        <w:t>Support multiple floors in the parking lot.</w:t>
      </w:r>
    </w:p>
    <w:p w14:paraId="5F93DE67" w14:textId="77777777" w:rsidR="00D2308D" w:rsidRDefault="00000000">
      <w:pPr>
        <w:pStyle w:val="ListBullet"/>
      </w:pPr>
      <w:r>
        <w:t>Implement online payment integration.</w:t>
      </w:r>
    </w:p>
    <w:p w14:paraId="5DAB2695" w14:textId="77777777" w:rsidR="007000A3" w:rsidRDefault="007000A3" w:rsidP="00CE44A0">
      <w:pPr>
        <w:pStyle w:val="Heading1"/>
        <w:rPr>
          <w:b w:val="0"/>
          <w:bCs w:val="0"/>
          <w:sz w:val="26"/>
          <w:szCs w:val="26"/>
        </w:rPr>
      </w:pPr>
    </w:p>
    <w:p w14:paraId="035B6E6E" w14:textId="503A0A54" w:rsidR="00D2308D" w:rsidRPr="00CE44A0" w:rsidRDefault="00000000" w:rsidP="00CE44A0">
      <w:pPr>
        <w:pStyle w:val="Heading1"/>
        <w:rPr>
          <w:b w:val="0"/>
          <w:bCs w:val="0"/>
          <w:sz w:val="26"/>
          <w:szCs w:val="26"/>
        </w:rPr>
      </w:pPr>
      <w:r w:rsidRPr="00CE44A0">
        <w:rPr>
          <w:b w:val="0"/>
          <w:bCs w:val="0"/>
          <w:sz w:val="26"/>
          <w:szCs w:val="26"/>
        </w:rPr>
        <w:t>1</w:t>
      </w:r>
      <w:r w:rsidR="00235666" w:rsidRPr="00CE44A0">
        <w:rPr>
          <w:b w:val="0"/>
          <w:bCs w:val="0"/>
          <w:sz w:val="26"/>
          <w:szCs w:val="26"/>
        </w:rPr>
        <w:t>0</w:t>
      </w:r>
      <w:r w:rsidRPr="00CE44A0">
        <w:rPr>
          <w:b w:val="0"/>
          <w:bCs w:val="0"/>
          <w:sz w:val="26"/>
          <w:szCs w:val="26"/>
        </w:rPr>
        <w:t>. Applicable SOLID Principles</w:t>
      </w:r>
    </w:p>
    <w:p w14:paraId="65A811E1" w14:textId="6E1C054D" w:rsidR="00D2308D" w:rsidRDefault="00000000" w:rsidP="00CE44A0">
      <w:r>
        <w:br/>
        <w:t>The ParkEase System incorporates certain principles from the SOLID design philosophy:</w:t>
      </w:r>
      <w:r>
        <w:br/>
      </w:r>
      <w:r>
        <w:br/>
        <w:t xml:space="preserve">1. Single Responsibility Principle (SRP)– </w:t>
      </w:r>
      <w:r>
        <w:br/>
        <w:t xml:space="preserve">   Each class in the system has a single, well-defined responsibility. For example:</w:t>
      </w:r>
      <w:r>
        <w:br/>
        <w:t xml:space="preserve">   - `Vehicle` handles vehicle-related properties and behavior.</w:t>
      </w:r>
      <w:r>
        <w:br/>
        <w:t xml:space="preserve">   - `ParkingLot` manages slot allocation, removal, and display.</w:t>
      </w:r>
      <w:r>
        <w:br/>
        <w:t xml:space="preserve">   - `Slot` (nested class) only stores and manages slot-specific details.</w:t>
      </w:r>
      <w:r>
        <w:br/>
      </w:r>
      <w:r>
        <w:br/>
      </w:r>
      <w:r w:rsidR="007F77D3">
        <w:t>2</w:t>
      </w:r>
      <w:r>
        <w:t xml:space="preserve">. </w:t>
      </w:r>
      <w:proofErr w:type="spellStart"/>
      <w:r>
        <w:t>Liskov</w:t>
      </w:r>
      <w:proofErr w:type="spellEnd"/>
      <w:r>
        <w:t xml:space="preserve"> Substitution Principle (LSP)– </w:t>
      </w:r>
      <w:r>
        <w:br/>
        <w:t xml:space="preserve">   Any subclass of `Vehicle` (e.g., `SimpleVehicle`) can be used in place of its parent </w:t>
      </w:r>
      <w:proofErr w:type="gramStart"/>
      <w:r>
        <w:t xml:space="preserve">class </w:t>
      </w:r>
      <w:r w:rsidR="00235666">
        <w:t xml:space="preserve"> </w:t>
      </w:r>
      <w:r>
        <w:t>without</w:t>
      </w:r>
      <w:proofErr w:type="gramEnd"/>
      <w:r>
        <w:t xml:space="preserve"> breaking functionality.</w:t>
      </w:r>
      <w:r>
        <w:br/>
      </w:r>
      <w:r>
        <w:br/>
      </w:r>
    </w:p>
    <w:p w14:paraId="4A2A25E4" w14:textId="7B3A9E76" w:rsidR="00235666" w:rsidRDefault="00235666" w:rsidP="00235666">
      <w:pPr>
        <w:pStyle w:val="Heading2"/>
      </w:pPr>
      <w:r>
        <w:t>11. Conclusion</w:t>
      </w:r>
    </w:p>
    <w:p w14:paraId="4DFC7D02" w14:textId="77777777" w:rsidR="00235666" w:rsidRDefault="00235666" w:rsidP="00CE44A0">
      <w:pPr>
        <w:jc w:val="both"/>
      </w:pPr>
      <w:r>
        <w:t>The ParkEase System successfully implements a menu-driven parking lot management solution using core Java concepts. It demonstrates the use of OOP principles, interfaces, nested classes, encapsulation, and file handling in a single cohesive project. The code structure is modular, making it easy to understand, maintain, and extend for future requirements.</w:t>
      </w:r>
    </w:p>
    <w:p w14:paraId="5E3B0C86" w14:textId="77777777" w:rsidR="00235666" w:rsidRDefault="00235666"/>
    <w:sectPr w:rsidR="002356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7706731">
    <w:abstractNumId w:val="8"/>
  </w:num>
  <w:num w:numId="2" w16cid:durableId="89088087">
    <w:abstractNumId w:val="6"/>
  </w:num>
  <w:num w:numId="3" w16cid:durableId="1082483280">
    <w:abstractNumId w:val="5"/>
  </w:num>
  <w:num w:numId="4" w16cid:durableId="1535073034">
    <w:abstractNumId w:val="4"/>
  </w:num>
  <w:num w:numId="5" w16cid:durableId="622735335">
    <w:abstractNumId w:val="7"/>
  </w:num>
  <w:num w:numId="6" w16cid:durableId="2082210676">
    <w:abstractNumId w:val="3"/>
  </w:num>
  <w:num w:numId="7" w16cid:durableId="1687826086">
    <w:abstractNumId w:val="2"/>
  </w:num>
  <w:num w:numId="8" w16cid:durableId="757411376">
    <w:abstractNumId w:val="1"/>
  </w:num>
  <w:num w:numId="9" w16cid:durableId="1380087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5666"/>
    <w:rsid w:val="002654E9"/>
    <w:rsid w:val="0029639D"/>
    <w:rsid w:val="00326F90"/>
    <w:rsid w:val="007000A3"/>
    <w:rsid w:val="007F77D3"/>
    <w:rsid w:val="00AA1D8D"/>
    <w:rsid w:val="00AA76A5"/>
    <w:rsid w:val="00B47730"/>
    <w:rsid w:val="00CB0664"/>
    <w:rsid w:val="00CE44A0"/>
    <w:rsid w:val="00D2308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727849"/>
  <w14:defaultImageDpi w14:val="300"/>
  <w15:docId w15:val="{5E75BBF4-0A75-4B2F-9CE0-1C5A093D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Munna Suprathik</cp:lastModifiedBy>
  <cp:revision>6</cp:revision>
  <dcterms:created xsi:type="dcterms:W3CDTF">2013-12-23T23:15:00Z</dcterms:created>
  <dcterms:modified xsi:type="dcterms:W3CDTF">2025-08-13T20:01:00Z</dcterms:modified>
  <cp:category/>
</cp:coreProperties>
</file>